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E327F2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HEALTHCARE API DOCUMENTATION</w:t>
      </w:r>
    </w:p>
    <w:p w14:paraId="11F0A44D"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249"/>
          <w:rFonts w:hint="default" w:ascii="Times New Roman" w:hAnsi="Times New Roman" w:cs="Times New Roman"/>
        </w:rPr>
        <w:t>Authentication</w:t>
      </w:r>
    </w:p>
    <w:p w14:paraId="143EEFC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Register User</w:t>
      </w:r>
      <w:bookmarkStart w:id="0" w:name="_GoBack"/>
      <w:bookmarkEnd w:id="0"/>
    </w:p>
    <w:p w14:paraId="7DAD4D6D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92"/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>URL: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http://localhost:800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0</w:t>
      </w:r>
      <w:r>
        <w:rPr>
          <w:rStyle w:val="44"/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>/api/auth/register/</w:t>
      </w:r>
    </w:p>
    <w:p w14:paraId="3BE9B754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Method: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POST</w:t>
      </w:r>
    </w:p>
    <w:p w14:paraId="49DE0E76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Headers: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Content-Type: application/json</w:t>
      </w:r>
    </w:p>
    <w:p w14:paraId="00A3BA6F">
      <w:pPr>
        <w:pStyle w:val="85"/>
        <w:keepNext w:val="0"/>
        <w:keepLines w:val="0"/>
        <w:widowControl/>
        <w:suppressLineNumbers w:val="0"/>
        <w:ind w:left="720"/>
        <w:rPr>
          <w:rStyle w:val="92"/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Request Body:</w:t>
      </w:r>
    </w:p>
    <w:p w14:paraId="44AADA4C">
      <w:pPr>
        <w:pStyle w:val="85"/>
        <w:keepNext w:val="0"/>
        <w:keepLines w:val="0"/>
        <w:widowControl/>
        <w:suppressLineNumbers w:val="0"/>
        <w:ind w:left="720"/>
        <w:rPr>
          <w:rStyle w:val="9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92"/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Style w:val="92"/>
          <w:rFonts w:hint="default" w:ascii="Times New Roman" w:hAnsi="Times New Roman" w:cs="Times New Roman"/>
          <w:sz w:val="28"/>
          <w:szCs w:val="28"/>
          <w:lang w:val="en-US"/>
        </w:rPr>
        <w:tab/>
        <w:t>{</w:t>
      </w:r>
    </w:p>
    <w:p w14:paraId="10E84C9F">
      <w:pPr>
        <w:pStyle w:val="85"/>
        <w:keepNext w:val="0"/>
        <w:keepLines w:val="0"/>
        <w:widowControl/>
        <w:suppressLineNumbers w:val="0"/>
        <w:ind w:left="2160" w:leftChars="0" w:firstLine="720" w:firstLineChars="0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"email":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instrText xml:space="preserve"> HYPERLINK "mailto:\"john@example.com\"," </w:instrTex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51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"john@example.com",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fldChar w:fldCharType="end"/>
      </w:r>
    </w:p>
    <w:p w14:paraId="490739F6">
      <w:pPr>
        <w:pStyle w:val="85"/>
        <w:keepNext w:val="0"/>
        <w:keepLines w:val="0"/>
        <w:widowControl/>
        <w:suppressLineNumbers w:val="0"/>
        <w:ind w:left="2160" w:leftChars="0" w:firstLine="720" w:firstLineChars="0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"password":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"securepass123"</w:t>
      </w:r>
    </w:p>
    <w:p w14:paraId="3F5EC478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24F04D9C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Response:</w:t>
      </w:r>
    </w:p>
    <w:p w14:paraId="672002AF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</w:t>
      </w:r>
    </w:p>
    <w:p w14:paraId="329EE1B8">
      <w:pPr>
        <w:keepNext w:val="0"/>
        <w:keepLines w:val="0"/>
        <w:widowControl/>
        <w:suppressLineNumbers w:val="0"/>
        <w:bidi w:val="0"/>
        <w:ind w:left="2160" w:leftChars="0" w:firstLine="720" w:firstLine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"message":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"User registered successfully"</w:t>
      </w:r>
    </w:p>
    <w:p w14:paraId="3AD21446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5236BC81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3F59EA3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Login User</w:t>
      </w:r>
    </w:p>
    <w:p w14:paraId="1A5A3E6D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URL: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http://localhost:800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0</w:t>
      </w:r>
      <w:r>
        <w:rPr>
          <w:rStyle w:val="44"/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>/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/api/auth/login/</w:t>
      </w:r>
    </w:p>
    <w:p w14:paraId="64E89C8B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Method: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POST</w:t>
      </w:r>
    </w:p>
    <w:p w14:paraId="55B8D5F5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Headers: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Content-Type: application/json</w:t>
      </w:r>
    </w:p>
    <w:p w14:paraId="35A0BD4E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Request Body:</w:t>
      </w:r>
    </w:p>
    <w:p w14:paraId="60F6F18D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</w:t>
      </w:r>
    </w:p>
    <w:p w14:paraId="027EB9B5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"email":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"john@example.com",</w:t>
      </w:r>
    </w:p>
    <w:p w14:paraId="4C8CBEB1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"password":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"securepass123"</w:t>
      </w:r>
    </w:p>
    <w:p w14:paraId="39A17479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7A4F7235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34D98EC6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Response:</w:t>
      </w:r>
    </w:p>
    <w:p w14:paraId="47654923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</w:t>
      </w:r>
    </w:p>
    <w:p w14:paraId="0811A590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"access":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"&lt;access_token&gt;",</w:t>
      </w:r>
    </w:p>
    <w:p w14:paraId="7E6AB216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"refresh":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"&lt;refresh_token&gt;"</w:t>
      </w:r>
    </w:p>
    <w:p w14:paraId="370133D6">
      <w:pPr>
        <w:keepNext w:val="0"/>
        <w:keepLines w:val="0"/>
        <w:widowControl/>
        <w:suppressLineNumbers w:val="0"/>
        <w:bidi w:val="0"/>
        <w:ind w:firstLine="1710" w:firstLineChars="611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"name": &lt;name&gt;</w:t>
      </w:r>
    </w:p>
    <w:p w14:paraId="7C6B468E">
      <w:pPr>
        <w:keepNext w:val="0"/>
        <w:keepLines w:val="0"/>
        <w:widowControl/>
        <w:suppressLineNumbers w:val="0"/>
        <w:bidi w:val="0"/>
        <w:ind w:firstLine="1710" w:firstLineChars="611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0FB3AF50"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Patient APIs</w:t>
      </w:r>
    </w:p>
    <w:p w14:paraId="7EE6C62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Add a Patient</w:t>
      </w:r>
    </w:p>
    <w:p w14:paraId="5A62D117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URL: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http://localhost:800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0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/api/patients/create/</w:t>
      </w:r>
    </w:p>
    <w:p w14:paraId="745D621C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Method: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POST</w:t>
      </w:r>
    </w:p>
    <w:p w14:paraId="30DF41E7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Headers: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Authorization: Bearer &lt;token&gt;</w:t>
      </w:r>
    </w:p>
    <w:p w14:paraId="1F2E9E2D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Request Body:</w:t>
      </w:r>
    </w:p>
    <w:p w14:paraId="38695EFC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</w:t>
      </w:r>
    </w:p>
    <w:p w14:paraId="7A2CE268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"name":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"Alex Viju",</w:t>
      </w:r>
    </w:p>
    <w:p w14:paraId="11D46065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"age":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30,</w:t>
      </w:r>
    </w:p>
    <w:p w14:paraId="574EF5A3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"gender":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"Male",</w:t>
      </w:r>
    </w:p>
    <w:p w14:paraId="582E49A0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"address":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"123 Health St."}</w:t>
      </w:r>
    </w:p>
    <w:p w14:paraId="736B7198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Response:</w:t>
      </w:r>
    </w:p>
    <w:p w14:paraId="36371E27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</w:t>
      </w:r>
    </w:p>
    <w:p w14:paraId="3B4916C2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"id":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1,</w:t>
      </w:r>
    </w:p>
    <w:p w14:paraId="0A84FCDB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"name":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"Alex Viju",</w:t>
      </w:r>
    </w:p>
    <w:p w14:paraId="38AE4C3C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"age":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30,</w:t>
      </w:r>
    </w:p>
    <w:p w14:paraId="3355EA96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"gender":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"Male",</w:t>
      </w:r>
    </w:p>
    <w:p w14:paraId="2F1BF93E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"address":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"123 Health St.",</w:t>
      </w:r>
    </w:p>
    <w:p w14:paraId="21F4C695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"user":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5}</w:t>
      </w:r>
    </w:p>
    <w:p w14:paraId="506480F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C778C3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B71A72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ABD781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221DEA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F7EEE9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List All Patients</w:t>
      </w:r>
    </w:p>
    <w:p w14:paraId="2B74156A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URL: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http://localhost:800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0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/api/patients/</w:t>
      </w:r>
    </w:p>
    <w:p w14:paraId="44081365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Method: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GET</w:t>
      </w:r>
    </w:p>
    <w:p w14:paraId="59D841CF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Headers: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Authorization: Bearer &lt;token&gt;</w:t>
      </w:r>
    </w:p>
    <w:p w14:paraId="02A6FD29">
      <w:pPr>
        <w:pStyle w:val="85"/>
        <w:keepNext w:val="0"/>
        <w:keepLines w:val="0"/>
        <w:widowControl/>
        <w:suppressLineNumbers w:val="0"/>
        <w:ind w:left="720"/>
        <w:rPr>
          <w:rStyle w:val="92"/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Response:</w:t>
      </w:r>
    </w:p>
    <w:p w14:paraId="66C8CA91">
      <w:pPr>
        <w:pStyle w:val="85"/>
        <w:keepNext w:val="0"/>
        <w:keepLines w:val="0"/>
        <w:widowControl/>
        <w:suppressLineNumbers w:val="0"/>
        <w:ind w:left="1440" w:leftChars="0" w:firstLine="720" w:firstLineChars="0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[</w:t>
      </w:r>
    </w:p>
    <w:p w14:paraId="4CB7179C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</w:t>
      </w:r>
    </w:p>
    <w:p w14:paraId="1AB52A12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"id":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1,</w:t>
      </w:r>
    </w:p>
    <w:p w14:paraId="43438201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"name":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"Alex Viju",</w:t>
      </w:r>
    </w:p>
    <w:p w14:paraId="0529FB50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"age":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30,</w:t>
      </w:r>
    </w:p>
    <w:p w14:paraId="6C9F9760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"gender":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"Male",</w:t>
      </w:r>
    </w:p>
    <w:p w14:paraId="11348036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"address":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"123 Health St.",</w:t>
      </w:r>
    </w:p>
    <w:p w14:paraId="654ACAA2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"user":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</w:t>
      </w:r>
    </w:p>
    <w:p w14:paraId="06FC0337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}]</w:t>
      </w:r>
    </w:p>
    <w:p w14:paraId="78E56DD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Retrieve One Patient</w:t>
      </w:r>
    </w:p>
    <w:p w14:paraId="7B960D04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URL: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http://localhost:800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0</w:t>
      </w:r>
      <w:r>
        <w:rPr>
          <w:rStyle w:val="44"/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>/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api/patients/&lt;id&gt;/</w:t>
      </w:r>
    </w:p>
    <w:p w14:paraId="69A24621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Method: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GET</w:t>
      </w:r>
    </w:p>
    <w:p w14:paraId="62CC6694">
      <w:pPr>
        <w:pStyle w:val="85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Headers: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Authorization: Bearer &lt;token&gt;</w:t>
      </w:r>
    </w:p>
    <w:p w14:paraId="3E1F6CC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Update a Patient</w:t>
      </w:r>
    </w:p>
    <w:p w14:paraId="11DDE214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URL: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http://localhost:800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0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/api/patients/&lt;id&gt;/</w:t>
      </w:r>
    </w:p>
    <w:p w14:paraId="2F542D1E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Method: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PUT</w:t>
      </w:r>
    </w:p>
    <w:p w14:paraId="7C6A027D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Headers: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Authorization: Bearer &lt;token&gt;</w:t>
      </w:r>
    </w:p>
    <w:p w14:paraId="7CE8A778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Request Body:</w:t>
      </w:r>
    </w:p>
    <w:p w14:paraId="1C71354D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</w:t>
      </w:r>
    </w:p>
    <w:p w14:paraId="5C9104AB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"name":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"Alex Viju",</w:t>
      </w:r>
    </w:p>
    <w:p w14:paraId="2A21C118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"age":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31}</w:t>
      </w:r>
    </w:p>
    <w:p w14:paraId="654ABF2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4FDD1C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AD670C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Delete a Patient</w:t>
      </w:r>
    </w:p>
    <w:p w14:paraId="602FC45A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URL: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http://localhost:800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0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/api/patients/&lt;id&gt;/</w:t>
      </w:r>
    </w:p>
    <w:p w14:paraId="66F4C49D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Method: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DELETE</w:t>
      </w:r>
    </w:p>
    <w:p w14:paraId="21C7D90A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Headers: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Authorization: Bearer &lt;token&gt;</w:t>
      </w:r>
    </w:p>
    <w:p w14:paraId="2AC6C679"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Doctor APIs</w:t>
      </w:r>
    </w:p>
    <w:p w14:paraId="6C0AED7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Add a Doctor</w:t>
      </w:r>
    </w:p>
    <w:p w14:paraId="29026D50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URL: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http://localhost:800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0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/api/doctors/create/</w:t>
      </w:r>
    </w:p>
    <w:p w14:paraId="60F57717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Method: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POST</w:t>
      </w:r>
    </w:p>
    <w:p w14:paraId="6DB15E39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Headers: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Authorization: Bearer &lt;token&gt;</w:t>
      </w:r>
    </w:p>
    <w:p w14:paraId="0977BCD4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Request Body:</w:t>
      </w:r>
    </w:p>
    <w:p w14:paraId="38B8A92E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</w:t>
      </w:r>
    </w:p>
    <w:p w14:paraId="7F4F3B07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"name":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"Dr. Maria",</w:t>
      </w:r>
    </w:p>
    <w:p w14:paraId="2DAF4944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"specialization":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"Cardiologist",</w:t>
      </w:r>
    </w:p>
    <w:p w14:paraId="5900A96F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"experience":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10</w:t>
      </w:r>
    </w:p>
    <w:p w14:paraId="730A5DDF">
      <w:pPr>
        <w:keepNext w:val="0"/>
        <w:keepLines w:val="0"/>
        <w:widowControl/>
        <w:suppressLineNumbers w:val="0"/>
        <w:bidi w:val="0"/>
        <w:ind w:left="1440" w:leftChars="0"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2D6FC1B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List All Doctors</w:t>
      </w:r>
    </w:p>
    <w:p w14:paraId="20C03FE6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URL: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http://localhost:800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0</w:t>
      </w:r>
      <w:r>
        <w:rPr>
          <w:rStyle w:val="44"/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>/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api/doctors/</w:t>
      </w:r>
    </w:p>
    <w:p w14:paraId="6673B4E8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Method: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GET</w:t>
      </w:r>
    </w:p>
    <w:p w14:paraId="170AA2AC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Headers: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Authorization: Bearer &lt;token&gt;</w:t>
      </w:r>
    </w:p>
    <w:p w14:paraId="0D59924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View a Doctor</w:t>
      </w:r>
    </w:p>
    <w:p w14:paraId="6F078F1A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URL: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http://localhost:800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0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/api/doctors/&lt;id&gt;/</w:t>
      </w:r>
    </w:p>
    <w:p w14:paraId="4196646B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Method: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GET</w:t>
      </w:r>
    </w:p>
    <w:p w14:paraId="40B5D204">
      <w:pPr>
        <w:pStyle w:val="85"/>
        <w:keepNext w:val="0"/>
        <w:keepLines w:val="0"/>
        <w:widowControl/>
        <w:suppressLineNumbers w:val="0"/>
        <w:ind w:left="720"/>
        <w:rPr>
          <w:rStyle w:val="44"/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Headers: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Authorization: Bearer &lt;token&gt;</w:t>
      </w:r>
    </w:p>
    <w:p w14:paraId="7AB2D35A">
      <w:pPr>
        <w:pStyle w:val="85"/>
        <w:keepNext w:val="0"/>
        <w:keepLines w:val="0"/>
        <w:widowControl/>
        <w:suppressLineNumbers w:val="0"/>
        <w:ind w:left="720"/>
        <w:rPr>
          <w:rStyle w:val="44"/>
          <w:rFonts w:hint="default" w:ascii="Times New Roman" w:hAnsi="Times New Roman" w:cs="Times New Roman"/>
          <w:sz w:val="28"/>
          <w:szCs w:val="28"/>
        </w:rPr>
      </w:pPr>
    </w:p>
    <w:p w14:paraId="2B419820">
      <w:pPr>
        <w:pStyle w:val="85"/>
        <w:keepNext w:val="0"/>
        <w:keepLines w:val="0"/>
        <w:widowControl/>
        <w:suppressLineNumbers w:val="0"/>
        <w:ind w:left="720"/>
        <w:rPr>
          <w:rStyle w:val="44"/>
          <w:rFonts w:hint="default" w:ascii="Times New Roman" w:hAnsi="Times New Roman" w:cs="Times New Roman"/>
          <w:sz w:val="28"/>
          <w:szCs w:val="28"/>
        </w:rPr>
      </w:pPr>
    </w:p>
    <w:p w14:paraId="332776B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Update a Doctor</w:t>
      </w:r>
    </w:p>
    <w:p w14:paraId="6E70A47A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URL: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http://localhost:800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0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/api/doctors/&lt;id&gt;/</w:t>
      </w:r>
    </w:p>
    <w:p w14:paraId="772CEAB9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Method: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PUT</w:t>
      </w:r>
    </w:p>
    <w:p w14:paraId="49E0A3D7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Headers: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Authorization: Bearer &lt;token&gt;</w:t>
      </w:r>
    </w:p>
    <w:p w14:paraId="0EBCAFC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Delete a Doctor</w:t>
      </w:r>
    </w:p>
    <w:p w14:paraId="1F1C337F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URL: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http://localhost:800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0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/api/doctors/&lt;id&gt;/</w:t>
      </w:r>
    </w:p>
    <w:p w14:paraId="13A1DB7E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Method: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DELETE</w:t>
      </w:r>
    </w:p>
    <w:p w14:paraId="215BC5D2">
      <w:pPr>
        <w:pStyle w:val="85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Headers: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Authorization: Bearer &lt;token&gt;</w:t>
      </w:r>
    </w:p>
    <w:p w14:paraId="515DEF8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4BF69225"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Doctor-Patient Mappings</w:t>
      </w:r>
    </w:p>
    <w:p w14:paraId="727AE2B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Assign Doctor to Patient</w:t>
      </w:r>
    </w:p>
    <w:p w14:paraId="59A6F3C6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URL: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http://localhost:800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0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/api/mappings/create/</w:t>
      </w:r>
    </w:p>
    <w:p w14:paraId="0A527D44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Method: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POST</w:t>
      </w:r>
    </w:p>
    <w:p w14:paraId="28637418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Headers: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Authorization: Bearer &lt;token&gt;</w:t>
      </w:r>
    </w:p>
    <w:p w14:paraId="008E7BDE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Request Body:</w:t>
      </w:r>
    </w:p>
    <w:p w14:paraId="1C4B78BF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</w:t>
      </w:r>
    </w:p>
    <w:p w14:paraId="31AF6FBC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"patient_id":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1,</w:t>
      </w:r>
    </w:p>
    <w:p w14:paraId="63440FE4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"doctor_id":</w:t>
      </w:r>
      <w:r>
        <w:rPr>
          <w:rStyle w:val="4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2}</w:t>
      </w:r>
    </w:p>
    <w:p w14:paraId="478E994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View All Mappings</w:t>
      </w:r>
    </w:p>
    <w:p w14:paraId="6498FCFD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URL: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http://localhost:800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0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/api/mappings/</w:t>
      </w:r>
    </w:p>
    <w:p w14:paraId="16D43E23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Method: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GET</w:t>
      </w:r>
    </w:p>
    <w:p w14:paraId="516C0F68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Headers: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Authorization: Bearer &lt;token&gt;</w:t>
      </w:r>
    </w:p>
    <w:p w14:paraId="5D4A900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1657024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34C489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125C058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View Mappings for One Patient</w:t>
      </w:r>
    </w:p>
    <w:p w14:paraId="296F94C4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URL: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http://localhost:800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0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/api/mappings/&lt;patient_id&gt;/</w:t>
      </w:r>
    </w:p>
    <w:p w14:paraId="5A528252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Method: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GET</w:t>
      </w:r>
    </w:p>
    <w:p w14:paraId="2743DD22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Headers: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Authorization: Bearer &lt;token&gt;</w:t>
      </w:r>
    </w:p>
    <w:p w14:paraId="730C2B4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Delete Mapping</w:t>
      </w:r>
    </w:p>
    <w:p w14:paraId="27FA7F69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URL: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http://localhost:800</w:t>
      </w:r>
      <w:r>
        <w:rPr>
          <w:rFonts w:hint="default" w:ascii="Times New Roman" w:hAnsi="Times New Roman" w:eastAsia="Inter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0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/api/mappings/delete/&lt;id&gt;/</w:t>
      </w:r>
    </w:p>
    <w:p w14:paraId="2A37BE91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Method: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DELETE</w:t>
      </w:r>
    </w:p>
    <w:p w14:paraId="6092854F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Headers: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Authorization: Bearer &lt;token&gt;</w:t>
      </w:r>
    </w:p>
    <w:p w14:paraId="3957C3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6703D718">
      <w:pPr>
        <w:rPr>
          <w:rFonts w:hint="default" w:ascii="Times New Roman" w:hAnsi="Times New Roman" w:cs="Times New Roman"/>
          <w:sz w:val="28"/>
          <w:szCs w:val="28"/>
        </w:rPr>
      </w:pPr>
    </w:p>
    <w:p w14:paraId="75E5E8B4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Inter">
    <w:panose1 w:val="020B0502030000000004"/>
    <w:charset w:val="00"/>
    <w:family w:val="auto"/>
    <w:pitch w:val="default"/>
    <w:sig w:usb0="E00002FF" w:usb1="1200A1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662E70"/>
    <w:multiLevelType w:val="singleLevel"/>
    <w:tmpl w:val="9E662E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0E4F9B43"/>
    <w:multiLevelType w:val="singleLevel"/>
    <w:tmpl w:val="0E4F9B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D531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D99200E"/>
    <w:rsid w:val="218D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link w:val="249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2 Char"/>
    <w:link w:val="3"/>
    <w:uiPriority w:val="0"/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2025-07-19T10:33:00Z</dcterms:created>
  <dc:creator>viju1</dc:creator>
  <cp:lastModifiedBy>Alex Viju</cp:lastModifiedBy>
  <dcterms:modified xsi:type="dcterms:W3CDTF">2025-07-19T10:54:20Z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DD822DC516AA419AA13B7E7CDBE11CFE_11</vt:lpwstr>
  </property>
</Properties>
</file>